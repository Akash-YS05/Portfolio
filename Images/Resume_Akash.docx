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AKASH PANDEY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"mailto:akash.pan05@gmail.com"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akash.pan05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@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g</w:t>
      </w:r>
      <w:r>
        <w:rPr>
          <w:rStyle w:val="11"/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</w:rPr>
        <w:t>mail.co</w:t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m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|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(+91)7205502104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"https://www.linkedin.com/in/li-akash-pandey"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rtl w:val="0"/>
          <w:lang w:val="en-US"/>
        </w:rPr>
        <w:t>LinkedIn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GitHub Profile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Kalinga Institute of Industrial Technology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Bhubaneswar, India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B.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Tech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. in Computer Science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July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7</w:t>
      </w: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8.75</w:t>
      </w:r>
    </w:p>
    <w:p w14:paraId="0000000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Data Structures &amp; Algorithms,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Computer Organization &amp; Programming, Object-Oriented Programming, Statistics &amp; Applications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2AB65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13"/>
          <w:szCs w:val="13"/>
          <w:u w:val="singl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ACHIEVEMENTS/PARTICIPATIONS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62786F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Software Engineering Fellowship (Headstarter AI)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4BB77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SWE Apprenticeship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B7DEAC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Will be building various projects in the domain of Web Devlopment, AI, with a Final Project that takes a startup’s current backlog and builds it meeting business requirements</w:t>
      </w:r>
    </w:p>
    <w:p w14:paraId="73268E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</w:p>
    <w:p w14:paraId="489C63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Konnexweb Hackathon (By Konnexions KIIT)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Web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Development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0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a smart home appliance website using RESTful API and HTML/CSS, Javascript in a 6 hour Hackathon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Re-Imagine Hackathon (By Sheryians Coding School)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Web Development Hackathon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21BB7B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Developed a redesigned version of Adidas website for Round - 1,  enhancing its UI and keeping consistent with the brand theme.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Cleared Round 1 amongst 600+ teams that participated</w:t>
      </w:r>
    </w:p>
    <w:p w14:paraId="49908F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YelpCamp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1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Developed a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full stack website that provides access and information about campgrounds all across the world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Made using HTML, CSS (Bootstrap), Javascript [Frontend], and Node.js, Express.js, MongoDB [Backend]</w:t>
      </w:r>
    </w:p>
    <w:p w14:paraId="35646B0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GitHub -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"https://github.com/Akash-YS05/Project-YelpCamp"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 xml:space="preserve"> Source Code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</w:p>
    <w:p w14:paraId="7E25ECAC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Portfolio Website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Solo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0000021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Developed a  responsive professional portfolio website showcasing my skills, projects digitally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</w:t>
      </w:r>
    </w:p>
    <w:p w14:paraId="71B9E53D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/>
          <w:color w:val="0000FF"/>
          <w:u w:val="single"/>
          <w:lang w:val="en-US"/>
        </w:rPr>
        <w:fldChar w:fldCharType="begin"/>
      </w:r>
      <w:r>
        <w:rPr>
          <w:rFonts w:hint="default"/>
          <w:color w:val="0000FF"/>
          <w:u w:val="single"/>
          <w:lang w:val="en-US"/>
        </w:rPr>
        <w:instrText xml:space="preserve"> HYPERLINK "https://akashpandeyweb.netlify.app" </w:instrText>
      </w:r>
      <w:r>
        <w:rPr>
          <w:rFonts w:hint="default"/>
          <w:color w:val="0000FF"/>
          <w:u w:val="single"/>
          <w:lang w:val="en-US"/>
        </w:rPr>
        <w:fldChar w:fldCharType="separate"/>
      </w:r>
      <w:r>
        <w:rPr>
          <w:rStyle w:val="10"/>
          <w:rFonts w:hint="default"/>
          <w:lang w:val="en-US"/>
        </w:rPr>
        <w:t>Portfolio</w:t>
      </w:r>
      <w:r>
        <w:rPr>
          <w:rFonts w:hint="default"/>
          <w:color w:val="0000FF"/>
          <w:u w:val="single"/>
          <w:lang w:val="en-US"/>
        </w:rPr>
        <w:fldChar w:fldCharType="end"/>
      </w:r>
    </w:p>
    <w:p w14:paraId="03EF9F6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360" w:leftChars="0"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3EC332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Adidas Website - Redesigned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3381FA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Team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 w14:paraId="02ECD9E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Led a team of 4 to redesign the website of  Adidas for the Re-Imagine Hackathon by Sheryians Coding School</w:t>
      </w:r>
    </w:p>
    <w:p w14:paraId="2D28F9AE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Made using HTML, CSS (Bootstrap), Javascript</w:t>
      </w:r>
    </w:p>
    <w:p w14:paraId="38194AF8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Website Live Link -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instrText xml:space="preserve"> HYPERLINK "https://re-imagine-adidas.netlify.app" </w:instrTex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shd w:val="clear" w:fill="auto"/>
          <w:vertAlign w:val="baseline"/>
          <w:lang w:val="en-US"/>
        </w:rPr>
        <w:t>Project Link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fldChar w:fldCharType="end"/>
      </w:r>
      <w:bookmarkStart w:id="0" w:name="_GoBack"/>
      <w:bookmarkEnd w:id="0"/>
    </w:p>
    <w:p w14:paraId="68A9507A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right="0" w:rightChars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HTML/CSS,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JavaScript,  SQL, Node.js, React.js, C++, Python, C</w:t>
      </w:r>
    </w:p>
    <w:p w14:paraId="7BE25A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Git, Bootstrap</w:t>
      </w:r>
    </w:p>
    <w:p w14:paraId="2842D9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</w:p>
    <w:p w14:paraId="59DFD7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  <w:t>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 w14:paraId="307DFF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>KodesSphere Hackathon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lang w:val="en-US"/>
        </w:rPr>
        <w:t xml:space="preserve"> - Participation Certificate</w:t>
      </w:r>
    </w:p>
    <w:p w14:paraId="2CA71F4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alibri" w:hAnsi="Calibri" w:eastAsia="Calibri" w:cs="Calibri"/>
          <w:b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>CodeChef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/>
        </w:rPr>
        <w:t xml:space="preserve"> - Learn C Pro</w:t>
      </w:r>
    </w:p>
    <w:p w14:paraId="00BE0F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en-US"/>
        </w:rPr>
      </w:pP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F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CA3041"/>
    <w:rsid w:val="1EA13A93"/>
    <w:rsid w:val="243D7FF7"/>
    <w:rsid w:val="2B7D424E"/>
    <w:rsid w:val="3E8F30B2"/>
    <w:rsid w:val="45F309E0"/>
    <w:rsid w:val="488E3DBC"/>
    <w:rsid w:val="4E7A454C"/>
    <w:rsid w:val="58B20E48"/>
    <w:rsid w:val="6286781B"/>
    <w:rsid w:val="652470FF"/>
    <w:rsid w:val="74694588"/>
    <w:rsid w:val="7F7F3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2024-07-06T13:05:00Z</dcterms:created>
  <dc:creator>KIIT0001</dc:creator>
  <cp:lastModifiedBy>Akash Pandey</cp:lastModifiedBy>
  <cp:lastPrinted>2024-07-20T04:24:00Z</cp:lastPrinted>
  <dcterms:modified xsi:type="dcterms:W3CDTF">2024-07-25T14:06:04Z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D5273FA365A34660ADC54D25E92AA6F4_13</vt:lpwstr>
  </property>
</Properties>
</file>